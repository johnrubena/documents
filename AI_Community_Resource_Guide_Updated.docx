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Getting Started with AI: Resources for Community Learning</w:t>
      </w:r>
    </w:p>
    <w:p>
      <w:r>
        <w:t>Artificial Intelligence (AI) is becoming part of everyday life — from smartphones to healthcare. This 1-page guide offers accessible, beginner-friendly resources for anyone in the community who wants to learn more about AI, its uses, and how it impacts society.</w:t>
      </w:r>
    </w:p>
    <w:p>
      <w:pPr>
        <w:pStyle w:val="Heading1"/>
      </w:pPr>
      <w:r>
        <w:t>🌐 Beginner-Friendly Online Courses</w:t>
      </w:r>
    </w:p>
    <w:p>
      <w:pPr>
        <w:pStyle w:val="ListBullet"/>
      </w:pPr>
      <w:r>
        <w:t>Elements of AI – https://www.elementsofai.com/</w:t>
        <w:br/>
        <w:t>Free global course designed for non-experts by the University of Helsinki and Reaktor.</w:t>
      </w:r>
    </w:p>
    <w:p>
      <w:pPr>
        <w:pStyle w:val="ListBullet"/>
      </w:pPr>
      <w:r>
        <w:t>Google AI for Anyone – https://ai.google/education/</w:t>
        <w:br/>
        <w:t>Short videos and easy explanations about AI's real-world uses.</w:t>
      </w:r>
    </w:p>
    <w:p>
      <w:pPr>
        <w:pStyle w:val="ListBullet"/>
      </w:pPr>
      <w:r>
        <w:t>IBM SkillsBuild – AI Fundamentals – https://skillsbuild.org/</w:t>
        <w:br/>
        <w:t>Free courses on AI basics, ethics, and job-ready skills.</w:t>
      </w:r>
    </w:p>
    <w:p>
      <w:pPr>
        <w:pStyle w:val="ListBullet"/>
      </w:pPr>
      <w:r>
        <w:t>Khan Academy – Intro to Machine Learning – https://www.khanacademy.org/computing/computer-science/ai</w:t>
        <w:br/>
        <w:t>Visual and beginner-friendly lessons on AI and ML.</w:t>
      </w:r>
    </w:p>
    <w:p>
      <w:pPr>
        <w:pStyle w:val="Heading1"/>
      </w:pPr>
      <w:r>
        <w:t>📚 Books &amp; Guides</w:t>
      </w:r>
    </w:p>
    <w:p>
      <w:pPr>
        <w:pStyle w:val="ListBullet"/>
      </w:pPr>
      <w:r>
        <w:t>You Look Like a Thing and I Love You by Janelle Shane</w:t>
        <w:br/>
        <w:t>A humorous and accessible intro to AI with real examples.</w:t>
      </w:r>
    </w:p>
    <w:p>
      <w:pPr>
        <w:pStyle w:val="ListBullet"/>
      </w:pPr>
      <w:r>
        <w:t>Artificial Intelligence: A Guide for Thinking Humans by Melanie Mitchell</w:t>
        <w:br/>
        <w:t>A thoughtful look at AI’s possibilities and limitations.</w:t>
      </w:r>
    </w:p>
    <w:p>
      <w:pPr>
        <w:pStyle w:val="Heading1"/>
      </w:pPr>
      <w:r>
        <w:t>🎧 Podcasts &amp; Videos</w:t>
      </w:r>
    </w:p>
    <w:p>
      <w:pPr>
        <w:pStyle w:val="ListBullet"/>
      </w:pPr>
      <w:r>
        <w:t>AI Alignment Podcast – https://futureoflife.org/ai-alignment-podcast/</w:t>
        <w:br/>
        <w:t>Explores ethics and long-term impacts of AI.</w:t>
      </w:r>
    </w:p>
    <w:p>
      <w:pPr>
        <w:pStyle w:val="ListBullet"/>
      </w:pPr>
      <w:r>
        <w:t>CrashCourse AI Series – https://www.youtube.com/watch?v=2ePf9rue1Ao</w:t>
        <w:br/>
        <w:t>Fun animated YouTube series covering key AI topics.</w:t>
      </w:r>
    </w:p>
    <w:p>
      <w:pPr>
        <w:pStyle w:val="Heading1"/>
      </w:pPr>
      <w:r>
        <w:t>🛠 Hands-On Tools (No Coding Needed)</w:t>
      </w:r>
    </w:p>
    <w:p>
      <w:pPr>
        <w:pStyle w:val="ListBullet"/>
      </w:pPr>
      <w:r>
        <w:t>Teachable Machine – https://teachablemachine.withgoogle.com/</w:t>
        <w:br/>
        <w:t>Train basic machine learning models using images or sound.</w:t>
      </w:r>
    </w:p>
    <w:p>
      <w:pPr>
        <w:pStyle w:val="ListBullet"/>
      </w:pPr>
      <w:r>
        <w:t>ChatGPT – https://chat.openai.com/</w:t>
        <w:br/>
        <w:t>Use to explore how AI interacts through conversation.</w:t>
      </w:r>
    </w:p>
    <w:p>
      <w:pPr>
        <w:pStyle w:val="ListBullet"/>
      </w:pPr>
      <w:r>
        <w:t>MIT Scratch + AI – https://scratch.mit.edu/</w:t>
        <w:br/>
        <w:t>Great for kids—create simple AI projects using blocks.</w:t>
      </w:r>
    </w:p>
    <w:p>
      <w:pPr>
        <w:pStyle w:val="Heading1"/>
      </w:pPr>
      <w:r>
        <w:t>🧭 Key Topics to Learn About</w:t>
      </w:r>
    </w:p>
    <w:p>
      <w:pPr>
        <w:pStyle w:val="ListBullet"/>
      </w:pPr>
      <w:r>
        <w:t>What is AI (vs. automation)?</w:t>
      </w:r>
    </w:p>
    <w:p>
      <w:pPr>
        <w:pStyle w:val="ListBullet"/>
      </w:pPr>
      <w:r>
        <w:t>Everyday uses of AI (phones, social media, services)</w:t>
      </w:r>
    </w:p>
    <w:p>
      <w:pPr>
        <w:pStyle w:val="ListBullet"/>
      </w:pPr>
      <w:r>
        <w:t>Privacy and AI</w:t>
      </w:r>
    </w:p>
    <w:p>
      <w:pPr>
        <w:pStyle w:val="ListBullet"/>
      </w:pPr>
      <w:r>
        <w:t>AI’s impact on jobs and education</w:t>
      </w:r>
    </w:p>
    <w:p>
      <w:pPr>
        <w:pStyle w:val="ListBullet"/>
      </w:pPr>
      <w:r>
        <w:t>Bias and fairness in AI systems</w:t>
      </w:r>
    </w:p>
    <w:p>
      <w:pPr>
        <w:pStyle w:val="ListBullet"/>
      </w:pPr>
      <w:r>
        <w:t>Misinformation and deepfakes</w:t>
      </w:r>
    </w:p>
    <w:p>
      <w:r>
        <w:t>Prepared by Dr. John Rubena Wani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